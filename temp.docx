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2AF4" w14:textId="6B476C6A" w:rsidR="002529F0" w:rsidRDefault="002529F0"/>
    <w:p/>
    <w:p/>
    <w:p>
      <w:r>
        <w:t>thanhthong19:53 ngày 13/12/2023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thanhthong19:57 ngày 13/12/2023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thanhthong19:59 ngày 13/12/2023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thanhthong19:59 ngày 13/12/2023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thanhthong20:12 ngày 13/12/2023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thanhthong21:13 ngày 13/12/2023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thanhthong21:15 ngày 13/12/2023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thanhthong21:18 ngày 13/12/2023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thanhthong21:25 ngày 13/12/2023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thanhthong21:25 ngày 13/12/2023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529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178043">
    <w:abstractNumId w:val="8"/>
  </w:num>
  <w:num w:numId="2" w16cid:durableId="1790272695">
    <w:abstractNumId w:val="6"/>
  </w:num>
  <w:num w:numId="3" w16cid:durableId="1882670411">
    <w:abstractNumId w:val="5"/>
  </w:num>
  <w:num w:numId="4" w16cid:durableId="422266970">
    <w:abstractNumId w:val="4"/>
  </w:num>
  <w:num w:numId="5" w16cid:durableId="877821289">
    <w:abstractNumId w:val="7"/>
  </w:num>
  <w:num w:numId="6" w16cid:durableId="1333798864">
    <w:abstractNumId w:val="3"/>
  </w:num>
  <w:num w:numId="7" w16cid:durableId="1302618775">
    <w:abstractNumId w:val="2"/>
  </w:num>
  <w:num w:numId="8" w16cid:durableId="913858820">
    <w:abstractNumId w:val="1"/>
  </w:num>
  <w:num w:numId="9" w16cid:durableId="140236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306"/>
    <w:rsid w:val="0006063C"/>
    <w:rsid w:val="0015074B"/>
    <w:rsid w:val="002529F0"/>
    <w:rsid w:val="0029639D"/>
    <w:rsid w:val="00326F90"/>
    <w:rsid w:val="00627DA3"/>
    <w:rsid w:val="00A80C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C4821"/>
  <w14:defaultImageDpi w14:val="300"/>
  <w15:docId w15:val="{C45AA2F9-5259-4F94-84EE-BC7FF357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THANH THÔNG</cp:lastModifiedBy>
  <cp:revision>5</cp:revision>
  <dcterms:created xsi:type="dcterms:W3CDTF">2013-12-23T23:15:00Z</dcterms:created>
  <dcterms:modified xsi:type="dcterms:W3CDTF">2023-12-13T08:37:00Z</dcterms:modified>
  <cp:category/>
</cp:coreProperties>
</file>